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F8338" w14:textId="5E2D0D4C" w:rsidR="00D425B2" w:rsidRDefault="00000000">
      <w:pPr>
        <w:pStyle w:val="Title"/>
      </w:pPr>
      <w:r>
        <w:t xml:space="preserve">Node.js + Express + MongoDB </w:t>
      </w:r>
    </w:p>
    <w:p w14:paraId="2399E572" w14:textId="77777777" w:rsidR="00D425B2" w:rsidRDefault="00000000">
      <w:pPr>
        <w:pStyle w:val="Heading1"/>
      </w:pPr>
      <w:r>
        <w:t>Module 1: Introduction to Node.js</w:t>
      </w:r>
    </w:p>
    <w:p w14:paraId="620401AE" w14:textId="77777777" w:rsidR="00D425B2" w:rsidRDefault="00000000">
      <w:pPr>
        <w:pStyle w:val="ListBullet"/>
      </w:pPr>
      <w:r>
        <w:t>What is Node.js, where it is used</w:t>
      </w:r>
    </w:p>
    <w:p w14:paraId="4EC1640D" w14:textId="77777777" w:rsidR="00D425B2" w:rsidRDefault="00000000">
      <w:pPr>
        <w:pStyle w:val="ListBullet"/>
      </w:pPr>
      <w:r>
        <w:t>Node.js architecture (event loop, async I/O)</w:t>
      </w:r>
    </w:p>
    <w:p w14:paraId="6C281984" w14:textId="77777777" w:rsidR="00D425B2" w:rsidRDefault="00000000">
      <w:pPr>
        <w:pStyle w:val="ListBullet"/>
      </w:pPr>
      <w:r>
        <w:t>Installing Node.js &amp; npm</w:t>
      </w:r>
    </w:p>
    <w:p w14:paraId="5967D224" w14:textId="77777777" w:rsidR="00D425B2" w:rsidRDefault="00000000">
      <w:pPr>
        <w:pStyle w:val="ListBullet"/>
      </w:pPr>
      <w:r>
        <w:t>Running first Node.js program</w:t>
      </w:r>
    </w:p>
    <w:p w14:paraId="7EF58C36" w14:textId="77777777" w:rsidR="00D425B2" w:rsidRDefault="00000000">
      <w:pPr>
        <w:pStyle w:val="ListBullet"/>
      </w:pPr>
      <w:r>
        <w:t>REPL basics</w:t>
      </w:r>
    </w:p>
    <w:p w14:paraId="2D10EB5B" w14:textId="77777777" w:rsidR="00D425B2" w:rsidRDefault="00000000">
      <w:pPr>
        <w:pStyle w:val="ListBullet"/>
      </w:pPr>
      <w:r>
        <w:t>Hands-on: Hello World, CLI script</w:t>
      </w:r>
    </w:p>
    <w:p w14:paraId="7D21BFB9" w14:textId="77777777" w:rsidR="00D425B2" w:rsidRDefault="00000000">
      <w:pPr>
        <w:pStyle w:val="Heading1"/>
      </w:pPr>
      <w:r>
        <w:t>Module 2: Node.js Fundamentals</w:t>
      </w:r>
    </w:p>
    <w:p w14:paraId="12C508DB" w14:textId="77777777" w:rsidR="00D425B2" w:rsidRDefault="00000000">
      <w:pPr>
        <w:pStyle w:val="ListBullet"/>
      </w:pPr>
      <w:r>
        <w:t>Core modules: fs, path, os, http, events</w:t>
      </w:r>
    </w:p>
    <w:p w14:paraId="2BF17BB9" w14:textId="77777777" w:rsidR="00D425B2" w:rsidRDefault="00000000">
      <w:pPr>
        <w:pStyle w:val="ListBullet"/>
      </w:pPr>
      <w:r>
        <w:t>Asynchronous programming (callbacks, promises, async/await)</w:t>
      </w:r>
    </w:p>
    <w:p w14:paraId="6A242A97" w14:textId="77777777" w:rsidR="00D425B2" w:rsidRDefault="00000000">
      <w:pPr>
        <w:pStyle w:val="ListBullet"/>
      </w:pPr>
      <w:r>
        <w:t>Module system: CommonJS &amp; ES modules</w:t>
      </w:r>
    </w:p>
    <w:p w14:paraId="0882E084" w14:textId="77777777" w:rsidR="00D425B2" w:rsidRDefault="00000000">
      <w:pPr>
        <w:pStyle w:val="ListBullet"/>
      </w:pPr>
      <w:r>
        <w:t>Error handling in Node.js</w:t>
      </w:r>
    </w:p>
    <w:p w14:paraId="1FEBCC85" w14:textId="77777777" w:rsidR="00D425B2" w:rsidRDefault="00000000">
      <w:pPr>
        <w:pStyle w:val="ListBullet"/>
      </w:pPr>
      <w:r>
        <w:t>Hands-on: File server, EventEmitter example</w:t>
      </w:r>
    </w:p>
    <w:p w14:paraId="3411D65F" w14:textId="77777777" w:rsidR="00D425B2" w:rsidRDefault="00000000">
      <w:pPr>
        <w:pStyle w:val="Heading1"/>
      </w:pPr>
      <w:r>
        <w:t>Module 3: Express.js Basics</w:t>
      </w:r>
    </w:p>
    <w:p w14:paraId="2B59BC00" w14:textId="77777777" w:rsidR="00D425B2" w:rsidRDefault="00000000">
      <w:pPr>
        <w:pStyle w:val="ListBullet"/>
      </w:pPr>
      <w:r>
        <w:t>Introduction to Express</w:t>
      </w:r>
    </w:p>
    <w:p w14:paraId="2C8E1C66" w14:textId="77777777" w:rsidR="00D425B2" w:rsidRDefault="00000000">
      <w:pPr>
        <w:pStyle w:val="ListBullet"/>
      </w:pPr>
      <w:r>
        <w:t>Middleware (built-in, third-party, custom)</w:t>
      </w:r>
    </w:p>
    <w:p w14:paraId="62E44B12" w14:textId="77777777" w:rsidR="00D425B2" w:rsidRDefault="00000000">
      <w:pPr>
        <w:pStyle w:val="ListBullet"/>
      </w:pPr>
      <w:r>
        <w:t>Routing (GET, POST, PUT, DELETE)</w:t>
      </w:r>
    </w:p>
    <w:p w14:paraId="6B20DF75" w14:textId="77777777" w:rsidR="00D425B2" w:rsidRDefault="00000000">
      <w:pPr>
        <w:pStyle w:val="ListBullet"/>
      </w:pPr>
      <w:r>
        <w:t>Serving static files</w:t>
      </w:r>
    </w:p>
    <w:p w14:paraId="67297740" w14:textId="77777777" w:rsidR="00D425B2" w:rsidRDefault="00000000">
      <w:pPr>
        <w:pStyle w:val="ListBullet"/>
      </w:pPr>
      <w:r>
        <w:t>Handling forms &amp; JSON</w:t>
      </w:r>
    </w:p>
    <w:p w14:paraId="3CD0B3E2" w14:textId="77777777" w:rsidR="00D425B2" w:rsidRDefault="00000000">
      <w:pPr>
        <w:pStyle w:val="ListBullet"/>
      </w:pPr>
      <w:r>
        <w:t>Hands-on: Build REST endpoints</w:t>
      </w:r>
    </w:p>
    <w:p w14:paraId="2D91B294" w14:textId="77777777" w:rsidR="00D425B2" w:rsidRDefault="00000000">
      <w:pPr>
        <w:pStyle w:val="Heading1"/>
      </w:pPr>
      <w:r>
        <w:t>Module 4: REST API Development</w:t>
      </w:r>
    </w:p>
    <w:p w14:paraId="497CAA90" w14:textId="77777777" w:rsidR="00D425B2" w:rsidRDefault="00000000">
      <w:pPr>
        <w:pStyle w:val="ListBullet"/>
      </w:pPr>
      <w:r>
        <w:t>REST principles</w:t>
      </w:r>
    </w:p>
    <w:p w14:paraId="4EA82523" w14:textId="77777777" w:rsidR="00D425B2" w:rsidRDefault="00000000">
      <w:pPr>
        <w:pStyle w:val="ListBullet"/>
      </w:pPr>
      <w:r>
        <w:t>Express Router</w:t>
      </w:r>
    </w:p>
    <w:p w14:paraId="23A58CDA" w14:textId="77777777" w:rsidR="00D425B2" w:rsidRDefault="00000000">
      <w:pPr>
        <w:pStyle w:val="ListBullet"/>
      </w:pPr>
      <w:r>
        <w:t>Route params &amp; query strings</w:t>
      </w:r>
    </w:p>
    <w:p w14:paraId="21195892" w14:textId="77777777" w:rsidR="00D425B2" w:rsidRDefault="00000000">
      <w:pPr>
        <w:pStyle w:val="ListBullet"/>
      </w:pPr>
      <w:r>
        <w:t>Error handling middleware</w:t>
      </w:r>
    </w:p>
    <w:p w14:paraId="6467968E" w14:textId="77777777" w:rsidR="00D425B2" w:rsidRDefault="00000000">
      <w:pPr>
        <w:pStyle w:val="ListBullet"/>
      </w:pPr>
      <w:r>
        <w:t>Logging with morgan</w:t>
      </w:r>
    </w:p>
    <w:p w14:paraId="7507A44B" w14:textId="77777777" w:rsidR="00D425B2" w:rsidRDefault="00000000">
      <w:pPr>
        <w:pStyle w:val="ListBullet"/>
      </w:pPr>
      <w:r>
        <w:t>CORS setup</w:t>
      </w:r>
    </w:p>
    <w:p w14:paraId="4136C1DD" w14:textId="77777777" w:rsidR="00D425B2" w:rsidRDefault="00000000">
      <w:pPr>
        <w:pStyle w:val="ListBullet"/>
      </w:pPr>
      <w:r>
        <w:t>Hands-on: Build CRUD APIs for a resource</w:t>
      </w:r>
    </w:p>
    <w:p w14:paraId="6CB8156C" w14:textId="77777777" w:rsidR="00D425B2" w:rsidRDefault="00000000">
      <w:pPr>
        <w:pStyle w:val="Heading1"/>
      </w:pPr>
      <w:r>
        <w:t>Module 5: MongoDB Basics</w:t>
      </w:r>
    </w:p>
    <w:p w14:paraId="6D1ABDC7" w14:textId="77777777" w:rsidR="00D425B2" w:rsidRDefault="00000000">
      <w:pPr>
        <w:pStyle w:val="ListBullet"/>
      </w:pPr>
      <w:r>
        <w:t>NoSQL vs SQL</w:t>
      </w:r>
    </w:p>
    <w:p w14:paraId="35EF6AB6" w14:textId="77777777" w:rsidR="00D425B2" w:rsidRDefault="00000000">
      <w:pPr>
        <w:pStyle w:val="ListBullet"/>
      </w:pPr>
      <w:r>
        <w:lastRenderedPageBreak/>
        <w:t>Collections, documents, BSON</w:t>
      </w:r>
    </w:p>
    <w:p w14:paraId="3CDDA5DA" w14:textId="77777777" w:rsidR="00D425B2" w:rsidRDefault="00000000">
      <w:pPr>
        <w:pStyle w:val="ListBullet"/>
      </w:pPr>
      <w:r>
        <w:t>CRUD operations in Mongo shell</w:t>
      </w:r>
    </w:p>
    <w:p w14:paraId="1E307EF4" w14:textId="77777777" w:rsidR="00D425B2" w:rsidRDefault="00000000">
      <w:pPr>
        <w:pStyle w:val="ListBullet"/>
      </w:pPr>
      <w:r>
        <w:t>Query operators, indexing basics</w:t>
      </w:r>
    </w:p>
    <w:p w14:paraId="4583198D" w14:textId="77777777" w:rsidR="00D425B2" w:rsidRDefault="00000000">
      <w:pPr>
        <w:pStyle w:val="ListBullet"/>
      </w:pPr>
      <w:r>
        <w:t>Hands-on: Insert/update/find/delete docs</w:t>
      </w:r>
    </w:p>
    <w:p w14:paraId="517817EE" w14:textId="77777777" w:rsidR="00D425B2" w:rsidRDefault="00000000">
      <w:pPr>
        <w:pStyle w:val="Heading1"/>
      </w:pPr>
      <w:r>
        <w:t>Module 6: MongoDB with Node.js</w:t>
      </w:r>
    </w:p>
    <w:p w14:paraId="073AD9E9" w14:textId="77777777" w:rsidR="00D425B2" w:rsidRDefault="00000000">
      <w:pPr>
        <w:pStyle w:val="ListBullet"/>
      </w:pPr>
      <w:r>
        <w:t>Native MongoDB driver usage</w:t>
      </w:r>
    </w:p>
    <w:p w14:paraId="77C667F4" w14:textId="77777777" w:rsidR="00D425B2" w:rsidRDefault="00000000">
      <w:pPr>
        <w:pStyle w:val="ListBullet"/>
      </w:pPr>
      <w:r>
        <w:t>Connecting Node.js to MongoDB</w:t>
      </w:r>
    </w:p>
    <w:p w14:paraId="118EF135" w14:textId="77777777" w:rsidR="00D425B2" w:rsidRDefault="00000000">
      <w:pPr>
        <w:pStyle w:val="ListBullet"/>
      </w:pPr>
      <w:r>
        <w:t>Performing CRUD operations</w:t>
      </w:r>
    </w:p>
    <w:p w14:paraId="33C83195" w14:textId="77777777" w:rsidR="00D425B2" w:rsidRDefault="00000000">
      <w:pPr>
        <w:pStyle w:val="ListBullet"/>
      </w:pPr>
      <w:r>
        <w:t>Hands-on: CRUD app with driver</w:t>
      </w:r>
    </w:p>
    <w:p w14:paraId="2222E4DE" w14:textId="77777777" w:rsidR="00D425B2" w:rsidRDefault="00000000">
      <w:pPr>
        <w:pStyle w:val="Heading1"/>
      </w:pPr>
      <w:r>
        <w:t>Module 7: Mongoose ODM</w:t>
      </w:r>
    </w:p>
    <w:p w14:paraId="2FB2D3EB" w14:textId="77777777" w:rsidR="00D425B2" w:rsidRDefault="00000000">
      <w:pPr>
        <w:pStyle w:val="ListBullet"/>
      </w:pPr>
      <w:r>
        <w:t>Schema &amp; model definition</w:t>
      </w:r>
    </w:p>
    <w:p w14:paraId="7A78ABD8" w14:textId="77777777" w:rsidR="00D425B2" w:rsidRDefault="00000000">
      <w:pPr>
        <w:pStyle w:val="ListBullet"/>
      </w:pPr>
      <w:r>
        <w:t>Schema validation</w:t>
      </w:r>
    </w:p>
    <w:p w14:paraId="026576A2" w14:textId="77777777" w:rsidR="00D425B2" w:rsidRDefault="00000000">
      <w:pPr>
        <w:pStyle w:val="ListBullet"/>
      </w:pPr>
      <w:r>
        <w:t>Pre/post hooks</w:t>
      </w:r>
    </w:p>
    <w:p w14:paraId="0984CD64" w14:textId="77777777" w:rsidR="00D425B2" w:rsidRDefault="00000000">
      <w:pPr>
        <w:pStyle w:val="ListBullet"/>
      </w:pPr>
      <w:r>
        <w:t>Virtuals</w:t>
      </w:r>
    </w:p>
    <w:p w14:paraId="46C83312" w14:textId="77777777" w:rsidR="00D425B2" w:rsidRDefault="00000000">
      <w:pPr>
        <w:pStyle w:val="ListBullet"/>
      </w:pPr>
      <w:r>
        <w:t>Relationships &amp; population</w:t>
      </w:r>
    </w:p>
    <w:p w14:paraId="095C1DCA" w14:textId="77777777" w:rsidR="00D425B2" w:rsidRDefault="00000000">
      <w:pPr>
        <w:pStyle w:val="ListBullet"/>
      </w:pPr>
      <w:r>
        <w:t>Hands-on: User/Product schema + relationships</w:t>
      </w:r>
    </w:p>
    <w:p w14:paraId="2DEF73EC" w14:textId="77777777" w:rsidR="00D425B2" w:rsidRDefault="00000000">
      <w:pPr>
        <w:pStyle w:val="Heading1"/>
      </w:pPr>
      <w:r>
        <w:t>Module 8: Authentication &amp; Authorization</w:t>
      </w:r>
    </w:p>
    <w:p w14:paraId="563EFEA6" w14:textId="77777777" w:rsidR="00D425B2" w:rsidRDefault="00000000">
      <w:pPr>
        <w:pStyle w:val="ListBullet"/>
      </w:pPr>
      <w:r>
        <w:t>JWT (JSON Web Token) auth</w:t>
      </w:r>
    </w:p>
    <w:p w14:paraId="49BBFEF2" w14:textId="77777777" w:rsidR="00D425B2" w:rsidRDefault="00000000">
      <w:pPr>
        <w:pStyle w:val="ListBullet"/>
      </w:pPr>
      <w:r>
        <w:t>Password hashing (bcrypt)</w:t>
      </w:r>
    </w:p>
    <w:p w14:paraId="4C305F2F" w14:textId="77777777" w:rsidR="00D425B2" w:rsidRDefault="00000000">
      <w:pPr>
        <w:pStyle w:val="ListBullet"/>
      </w:pPr>
      <w:r>
        <w:t>Refresh tokens</w:t>
      </w:r>
    </w:p>
    <w:p w14:paraId="76C05CAC" w14:textId="77777777" w:rsidR="00D425B2" w:rsidRDefault="00000000">
      <w:pPr>
        <w:pStyle w:val="ListBullet"/>
      </w:pPr>
      <w:r>
        <w:t>Role-based access control (RBAC)</w:t>
      </w:r>
    </w:p>
    <w:p w14:paraId="4CB02114" w14:textId="77777777" w:rsidR="00D425B2" w:rsidRDefault="00000000">
      <w:pPr>
        <w:pStyle w:val="ListBullet"/>
      </w:pPr>
      <w:r>
        <w:t>Hands-on: Login/register APIs with JWT</w:t>
      </w:r>
    </w:p>
    <w:p w14:paraId="1BF1DA01" w14:textId="77777777" w:rsidR="00D425B2" w:rsidRDefault="00000000">
      <w:pPr>
        <w:pStyle w:val="Heading1"/>
      </w:pPr>
      <w:r>
        <w:t>Module 9: Email Notifications</w:t>
      </w:r>
    </w:p>
    <w:p w14:paraId="284514C2" w14:textId="77777777" w:rsidR="00D425B2" w:rsidRDefault="00000000">
      <w:pPr>
        <w:pStyle w:val="ListBullet"/>
      </w:pPr>
      <w:r>
        <w:t>Nodemailer setup</w:t>
      </w:r>
    </w:p>
    <w:p w14:paraId="7D3A1962" w14:textId="77777777" w:rsidR="00D425B2" w:rsidRDefault="00000000">
      <w:pPr>
        <w:pStyle w:val="ListBullet"/>
      </w:pPr>
      <w:r>
        <w:t>SMTP &amp; transactional emails</w:t>
      </w:r>
    </w:p>
    <w:p w14:paraId="38ECCCAC" w14:textId="77777777" w:rsidR="00D425B2" w:rsidRDefault="00000000">
      <w:pPr>
        <w:pStyle w:val="ListBullet"/>
      </w:pPr>
      <w:r>
        <w:t>Templating emails (Handlebars, EJS)</w:t>
      </w:r>
    </w:p>
    <w:p w14:paraId="6F74B6ED" w14:textId="77777777" w:rsidR="00D425B2" w:rsidRDefault="00000000">
      <w:pPr>
        <w:pStyle w:val="ListBullet"/>
      </w:pPr>
      <w:r>
        <w:t>Sending account verification &amp; password reset emails</w:t>
      </w:r>
    </w:p>
    <w:p w14:paraId="6B9A9722" w14:textId="77777777" w:rsidR="00D425B2" w:rsidRDefault="00000000">
      <w:pPr>
        <w:pStyle w:val="ListBullet"/>
      </w:pPr>
      <w:r>
        <w:t>Hands-on: Send email on user signup</w:t>
      </w:r>
    </w:p>
    <w:p w14:paraId="24A4E911" w14:textId="77777777" w:rsidR="00D425B2" w:rsidRDefault="00000000">
      <w:pPr>
        <w:pStyle w:val="Heading1"/>
      </w:pPr>
      <w:r>
        <w:t>Module 10: Unit &amp; Integration Testing</w:t>
      </w:r>
    </w:p>
    <w:p w14:paraId="658DF270" w14:textId="77777777" w:rsidR="00D425B2" w:rsidRDefault="00000000">
      <w:pPr>
        <w:pStyle w:val="ListBullet"/>
      </w:pPr>
      <w:r>
        <w:t>Intro to testing in Node.js</w:t>
      </w:r>
    </w:p>
    <w:p w14:paraId="119A948C" w14:textId="77777777" w:rsidR="00D425B2" w:rsidRDefault="00000000">
      <w:pPr>
        <w:pStyle w:val="ListBullet"/>
      </w:pPr>
      <w:r>
        <w:t>Mocha / Jest basics</w:t>
      </w:r>
    </w:p>
    <w:p w14:paraId="72417AE0" w14:textId="77777777" w:rsidR="00D425B2" w:rsidRDefault="00000000">
      <w:pPr>
        <w:pStyle w:val="ListBullet"/>
      </w:pPr>
      <w:r>
        <w:t>Supertest for API testing</w:t>
      </w:r>
    </w:p>
    <w:p w14:paraId="5513D02B" w14:textId="77777777" w:rsidR="00D425B2" w:rsidRDefault="00000000">
      <w:pPr>
        <w:pStyle w:val="ListBullet"/>
      </w:pPr>
      <w:r>
        <w:lastRenderedPageBreak/>
        <w:t>Test-driven development (TDD) basics</w:t>
      </w:r>
    </w:p>
    <w:p w14:paraId="7425F7EE" w14:textId="77777777" w:rsidR="00D425B2" w:rsidRDefault="00000000">
      <w:pPr>
        <w:pStyle w:val="ListBullet"/>
      </w:pPr>
      <w:r>
        <w:t>Writing integration tests with mock DB</w:t>
      </w:r>
    </w:p>
    <w:p w14:paraId="6FA55E65" w14:textId="77777777" w:rsidR="00D425B2" w:rsidRDefault="00000000">
      <w:pPr>
        <w:pStyle w:val="ListBullet"/>
      </w:pPr>
      <w:r>
        <w:t>Hands-on: Write tests for User API</w:t>
      </w:r>
    </w:p>
    <w:p w14:paraId="36232920" w14:textId="77777777" w:rsidR="00D425B2" w:rsidRDefault="00000000">
      <w:pPr>
        <w:pStyle w:val="Heading1"/>
      </w:pPr>
      <w:r>
        <w:t>Module 11: Code Quality &amp; Linting</w:t>
      </w:r>
    </w:p>
    <w:p w14:paraId="7DED81C5" w14:textId="77777777" w:rsidR="00D425B2" w:rsidRDefault="00000000">
      <w:pPr>
        <w:pStyle w:val="ListBullet"/>
      </w:pPr>
      <w:r>
        <w:t>ESLint setup</w:t>
      </w:r>
    </w:p>
    <w:p w14:paraId="3E712424" w14:textId="1DBA80C9" w:rsidR="00D425B2" w:rsidRDefault="00000000" w:rsidP="003D413B">
      <w:pPr>
        <w:pStyle w:val="ListBullet"/>
      </w:pPr>
      <w:r>
        <w:t>Prettier for formatting</w:t>
      </w:r>
    </w:p>
    <w:p w14:paraId="15845026" w14:textId="77777777" w:rsidR="00D425B2" w:rsidRDefault="00000000">
      <w:pPr>
        <w:pStyle w:val="ListBullet"/>
      </w:pPr>
      <w:r>
        <w:t>Code coverage with nyc or Jest</w:t>
      </w:r>
    </w:p>
    <w:p w14:paraId="100377D5" w14:textId="77777777" w:rsidR="00D425B2" w:rsidRDefault="00000000">
      <w:pPr>
        <w:pStyle w:val="ListBullet"/>
      </w:pPr>
      <w:r>
        <w:t>Hands-on: Add lint + formatter to project</w:t>
      </w:r>
    </w:p>
    <w:p w14:paraId="7018D86E" w14:textId="77777777" w:rsidR="00D425B2" w:rsidRDefault="00000000">
      <w:pPr>
        <w:pStyle w:val="Heading1"/>
      </w:pPr>
      <w:r>
        <w:t>Module 12: Payment Gateway Integration</w:t>
      </w:r>
    </w:p>
    <w:p w14:paraId="0433DAB1" w14:textId="77777777" w:rsidR="00D425B2" w:rsidRDefault="00000000">
      <w:pPr>
        <w:pStyle w:val="ListBullet"/>
      </w:pPr>
      <w:r>
        <w:t>Payment basics (cards, wallets, UPI)</w:t>
      </w:r>
    </w:p>
    <w:p w14:paraId="54596CF9" w14:textId="77777777" w:rsidR="00D425B2" w:rsidRDefault="00000000">
      <w:pPr>
        <w:pStyle w:val="ListBullet"/>
      </w:pPr>
      <w:r>
        <w:t>Stripe API or Razorpay integration</w:t>
      </w:r>
    </w:p>
    <w:p w14:paraId="05B680E6" w14:textId="77777777" w:rsidR="00D425B2" w:rsidRDefault="00000000">
      <w:pPr>
        <w:pStyle w:val="ListBullet"/>
      </w:pPr>
      <w:r>
        <w:t>Secure payment flow</w:t>
      </w:r>
    </w:p>
    <w:p w14:paraId="457BB55F" w14:textId="77777777" w:rsidR="00D425B2" w:rsidRDefault="00000000">
      <w:pPr>
        <w:pStyle w:val="ListBullet"/>
      </w:pPr>
      <w:r>
        <w:t>Handling webhooks for transactions</w:t>
      </w:r>
    </w:p>
    <w:p w14:paraId="35E9D1BB" w14:textId="77777777" w:rsidR="00D425B2" w:rsidRDefault="00000000">
      <w:pPr>
        <w:pStyle w:val="ListBullet"/>
      </w:pPr>
      <w:r>
        <w:t>Hands-on: Checkout flow with Stripe/Razorpay</w:t>
      </w:r>
    </w:p>
    <w:p w14:paraId="661FD311" w14:textId="77777777" w:rsidR="00D425B2" w:rsidRDefault="00000000">
      <w:pPr>
        <w:pStyle w:val="Heading1"/>
      </w:pPr>
      <w:r>
        <w:t>Module 13: Real-time Communication</w:t>
      </w:r>
    </w:p>
    <w:p w14:paraId="6DF10EBC" w14:textId="77777777" w:rsidR="00D425B2" w:rsidRDefault="00000000">
      <w:pPr>
        <w:pStyle w:val="ListBullet"/>
      </w:pPr>
      <w:r>
        <w:t>Introduction to WebSockets</w:t>
      </w:r>
    </w:p>
    <w:p w14:paraId="53CF4126" w14:textId="77777777" w:rsidR="00D425B2" w:rsidRDefault="00000000">
      <w:pPr>
        <w:pStyle w:val="ListBullet"/>
      </w:pPr>
      <w:r>
        <w:t>Socket.IO with Express</w:t>
      </w:r>
    </w:p>
    <w:p w14:paraId="51033C93" w14:textId="77777777" w:rsidR="00D425B2" w:rsidRDefault="00000000">
      <w:pPr>
        <w:pStyle w:val="ListBullet"/>
      </w:pPr>
      <w:r>
        <w:t>Broadcasting events</w:t>
      </w:r>
    </w:p>
    <w:p w14:paraId="0437B137" w14:textId="77777777" w:rsidR="00D425B2" w:rsidRDefault="00000000">
      <w:pPr>
        <w:pStyle w:val="ListBullet"/>
      </w:pPr>
      <w:r>
        <w:t>Building chat/notification features</w:t>
      </w:r>
    </w:p>
    <w:p w14:paraId="67964E57" w14:textId="77777777" w:rsidR="00D425B2" w:rsidRDefault="00000000">
      <w:pPr>
        <w:pStyle w:val="ListBullet"/>
      </w:pPr>
      <w:r>
        <w:t>Hands-on: Real-time chat with Socket.IO</w:t>
      </w:r>
    </w:p>
    <w:p w14:paraId="0C4844C3" w14:textId="77777777" w:rsidR="00D425B2" w:rsidRDefault="00000000">
      <w:pPr>
        <w:pStyle w:val="Heading1"/>
      </w:pPr>
      <w:r>
        <w:t>Module 14: Redis &amp; Caching</w:t>
      </w:r>
    </w:p>
    <w:p w14:paraId="4B82A88F" w14:textId="77777777" w:rsidR="00D425B2" w:rsidRDefault="00000000">
      <w:pPr>
        <w:pStyle w:val="ListBullet"/>
      </w:pPr>
      <w:r>
        <w:t>Introduction to Redis</w:t>
      </w:r>
    </w:p>
    <w:p w14:paraId="6E8946DF" w14:textId="77777777" w:rsidR="00D425B2" w:rsidRDefault="00000000">
      <w:pPr>
        <w:pStyle w:val="ListBullet"/>
      </w:pPr>
      <w:r>
        <w:t>Connecting Node.js with Redis</w:t>
      </w:r>
    </w:p>
    <w:p w14:paraId="2370B972" w14:textId="77777777" w:rsidR="00D425B2" w:rsidRDefault="00000000">
      <w:pPr>
        <w:pStyle w:val="ListBullet"/>
      </w:pPr>
      <w:r>
        <w:t>Session management with Redis</w:t>
      </w:r>
    </w:p>
    <w:p w14:paraId="36871B90" w14:textId="77777777" w:rsidR="00D425B2" w:rsidRDefault="00000000">
      <w:pPr>
        <w:pStyle w:val="ListBullet"/>
      </w:pPr>
      <w:r>
        <w:t>Caching API responses</w:t>
      </w:r>
    </w:p>
    <w:p w14:paraId="78393249" w14:textId="77777777" w:rsidR="00D425B2" w:rsidRDefault="00000000">
      <w:pPr>
        <w:pStyle w:val="ListBullet"/>
      </w:pPr>
      <w:r>
        <w:t>Pub/Sub with Redis</w:t>
      </w:r>
    </w:p>
    <w:p w14:paraId="454B0598" w14:textId="77777777" w:rsidR="00D425B2" w:rsidRDefault="00000000">
      <w:pPr>
        <w:pStyle w:val="ListBullet"/>
      </w:pPr>
      <w:r>
        <w:t>Hands-on: Cache API response in Redis</w:t>
      </w:r>
    </w:p>
    <w:p w14:paraId="6A22616C" w14:textId="77777777" w:rsidR="00D425B2" w:rsidRDefault="00000000">
      <w:pPr>
        <w:pStyle w:val="Heading1"/>
      </w:pPr>
      <w:r>
        <w:t>Module 15: API Documentation &amp; Swagger</w:t>
      </w:r>
    </w:p>
    <w:p w14:paraId="440057D5" w14:textId="77777777" w:rsidR="00D425B2" w:rsidRDefault="00000000">
      <w:pPr>
        <w:pStyle w:val="ListBullet"/>
      </w:pPr>
      <w:r>
        <w:t>OpenAPI specification</w:t>
      </w:r>
    </w:p>
    <w:p w14:paraId="5C3659EC" w14:textId="77777777" w:rsidR="00D425B2" w:rsidRDefault="00000000">
      <w:pPr>
        <w:pStyle w:val="ListBullet"/>
      </w:pPr>
      <w:r>
        <w:t>Swagger UI setup with Express</w:t>
      </w:r>
    </w:p>
    <w:p w14:paraId="2C24A0E1" w14:textId="77777777" w:rsidR="00D425B2" w:rsidRDefault="00000000">
      <w:pPr>
        <w:pStyle w:val="ListBullet"/>
      </w:pPr>
      <w:r>
        <w:t>Auto-generating docs from code</w:t>
      </w:r>
    </w:p>
    <w:p w14:paraId="143CB208" w14:textId="77777777" w:rsidR="00D425B2" w:rsidRDefault="00000000">
      <w:pPr>
        <w:pStyle w:val="ListBullet"/>
      </w:pPr>
      <w:r>
        <w:t>Versioning APIs</w:t>
      </w:r>
    </w:p>
    <w:p w14:paraId="77868BA9" w14:textId="77777777" w:rsidR="00D425B2" w:rsidRDefault="00000000">
      <w:pPr>
        <w:pStyle w:val="ListBullet"/>
      </w:pPr>
      <w:r>
        <w:lastRenderedPageBreak/>
        <w:t>Hands-on: Document APIs with Swagger</w:t>
      </w:r>
    </w:p>
    <w:p w14:paraId="7FA8B96B" w14:textId="77777777" w:rsidR="00D425B2" w:rsidRDefault="00000000">
      <w:pPr>
        <w:pStyle w:val="Heading1"/>
      </w:pPr>
      <w:r>
        <w:t>Module 16: Advanced Topics</w:t>
      </w:r>
    </w:p>
    <w:p w14:paraId="06DE34C9" w14:textId="77777777" w:rsidR="00D425B2" w:rsidRDefault="00000000">
      <w:pPr>
        <w:pStyle w:val="ListBullet"/>
      </w:pPr>
      <w:r>
        <w:t>File uploads with Multer</w:t>
      </w:r>
    </w:p>
    <w:p w14:paraId="159BC0B0" w14:textId="77777777" w:rsidR="00D425B2" w:rsidRDefault="00000000">
      <w:pPr>
        <w:pStyle w:val="ListBullet"/>
      </w:pPr>
      <w:r>
        <w:t>Async error handling (express-async-handler)</w:t>
      </w:r>
    </w:p>
    <w:p w14:paraId="133BE639" w14:textId="77777777" w:rsidR="00D425B2" w:rsidRDefault="00000000">
      <w:pPr>
        <w:pStyle w:val="ListBullet"/>
      </w:pPr>
      <w:r>
        <w:t>Pagination &amp; filtering</w:t>
      </w:r>
    </w:p>
    <w:p w14:paraId="7BFBDAB7" w14:textId="77777777" w:rsidR="00D425B2" w:rsidRDefault="00000000">
      <w:pPr>
        <w:pStyle w:val="ListBullet"/>
      </w:pPr>
      <w:r>
        <w:t>Environment variables with dotenv</w:t>
      </w:r>
    </w:p>
    <w:p w14:paraId="08029FA9" w14:textId="77777777" w:rsidR="00D425B2" w:rsidRDefault="00000000">
      <w:pPr>
        <w:pStyle w:val="ListBullet"/>
      </w:pPr>
      <w:r>
        <w:t>Deployment (Heroku, Render, Vercel, AWS)</w:t>
      </w:r>
    </w:p>
    <w:p w14:paraId="67B3CF90" w14:textId="77777777" w:rsidR="00D425B2" w:rsidRDefault="00000000">
      <w:pPr>
        <w:pStyle w:val="ListBullet"/>
      </w:pPr>
      <w:r>
        <w:t>Hands-on: Deploy app with MongoDB Atlas</w:t>
      </w:r>
    </w:p>
    <w:p w14:paraId="782EB7DA" w14:textId="77777777" w:rsidR="00D425B2" w:rsidRDefault="00000000">
      <w:pPr>
        <w:pStyle w:val="Heading1"/>
      </w:pPr>
      <w:r>
        <w:t>Module 17: Capstone Project</w:t>
      </w:r>
    </w:p>
    <w:p w14:paraId="33501FA8" w14:textId="77777777" w:rsidR="00D425B2" w:rsidRDefault="00000000">
      <w:pPr>
        <w:pStyle w:val="ListBullet"/>
      </w:pPr>
      <w:r>
        <w:t>Full-stack production-grade backend with:</w:t>
      </w:r>
    </w:p>
    <w:p w14:paraId="23DB3471" w14:textId="77777777" w:rsidR="00D425B2" w:rsidRDefault="00000000">
      <w:pPr>
        <w:pStyle w:val="ListBullet"/>
      </w:pPr>
      <w:r>
        <w:t>User authentication (JWT)</w:t>
      </w:r>
    </w:p>
    <w:p w14:paraId="2B77A6AC" w14:textId="77777777" w:rsidR="00D425B2" w:rsidRDefault="00000000">
      <w:pPr>
        <w:pStyle w:val="ListBullet"/>
      </w:pPr>
      <w:r>
        <w:t>Role-based APIs</w:t>
      </w:r>
    </w:p>
    <w:p w14:paraId="2841E33C" w14:textId="77777777" w:rsidR="00D425B2" w:rsidRDefault="00000000">
      <w:pPr>
        <w:pStyle w:val="ListBullet"/>
      </w:pPr>
      <w:r>
        <w:t>Email verification &amp; password reset</w:t>
      </w:r>
    </w:p>
    <w:p w14:paraId="02B74AF8" w14:textId="77777777" w:rsidR="00D425B2" w:rsidRDefault="00000000">
      <w:pPr>
        <w:pStyle w:val="ListBullet"/>
      </w:pPr>
      <w:r>
        <w:t>Real-time notifications (Socket.IO)</w:t>
      </w:r>
    </w:p>
    <w:p w14:paraId="4CC3BB39" w14:textId="77777777" w:rsidR="00D425B2" w:rsidRDefault="00000000">
      <w:pPr>
        <w:pStyle w:val="ListBullet"/>
      </w:pPr>
      <w:r>
        <w:t>Payment gateway integration (Stripe/Razorpay)</w:t>
      </w:r>
    </w:p>
    <w:p w14:paraId="0BF25D38" w14:textId="77777777" w:rsidR="00D425B2" w:rsidRDefault="00000000">
      <w:pPr>
        <w:pStyle w:val="ListBullet"/>
      </w:pPr>
      <w:r>
        <w:t>Redis caching</w:t>
      </w:r>
    </w:p>
    <w:p w14:paraId="6BEED9D9" w14:textId="77777777" w:rsidR="00D425B2" w:rsidRDefault="00000000">
      <w:pPr>
        <w:pStyle w:val="ListBullet"/>
      </w:pPr>
      <w:r>
        <w:t>Swagger API docs</w:t>
      </w:r>
    </w:p>
    <w:p w14:paraId="452855FD" w14:textId="77777777" w:rsidR="00D425B2" w:rsidRDefault="00000000">
      <w:pPr>
        <w:pStyle w:val="ListBullet"/>
      </w:pPr>
      <w:r>
        <w:t>Testing (unit + integration)</w:t>
      </w:r>
    </w:p>
    <w:p w14:paraId="3777A400" w14:textId="16EB5725" w:rsidR="00D425B2" w:rsidRDefault="00000000">
      <w:pPr>
        <w:pStyle w:val="ListBullet"/>
      </w:pPr>
      <w:r>
        <w:t xml:space="preserve">Linting </w:t>
      </w:r>
    </w:p>
    <w:sectPr w:rsidR="00D425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3713882">
    <w:abstractNumId w:val="8"/>
  </w:num>
  <w:num w:numId="2" w16cid:durableId="1827236035">
    <w:abstractNumId w:val="6"/>
  </w:num>
  <w:num w:numId="3" w16cid:durableId="1535264662">
    <w:abstractNumId w:val="5"/>
  </w:num>
  <w:num w:numId="4" w16cid:durableId="494030066">
    <w:abstractNumId w:val="4"/>
  </w:num>
  <w:num w:numId="5" w16cid:durableId="392126282">
    <w:abstractNumId w:val="7"/>
  </w:num>
  <w:num w:numId="6" w16cid:durableId="46615861">
    <w:abstractNumId w:val="3"/>
  </w:num>
  <w:num w:numId="7" w16cid:durableId="1251620836">
    <w:abstractNumId w:val="2"/>
  </w:num>
  <w:num w:numId="8" w16cid:durableId="1018895188">
    <w:abstractNumId w:val="1"/>
  </w:num>
  <w:num w:numId="9" w16cid:durableId="1638219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413B"/>
    <w:rsid w:val="00AA1D8D"/>
    <w:rsid w:val="00B47730"/>
    <w:rsid w:val="00C200C6"/>
    <w:rsid w:val="00CB0664"/>
    <w:rsid w:val="00D425B2"/>
    <w:rsid w:val="00D724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02A5C2"/>
  <w14:defaultImageDpi w14:val="300"/>
  <w15:docId w15:val="{A925CAD2-B59E-4C86-B819-977CA38F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Sanjay Kumar Samantra</cp:lastModifiedBy>
  <cp:revision>3</cp:revision>
  <dcterms:created xsi:type="dcterms:W3CDTF">2013-12-23T23:15:00Z</dcterms:created>
  <dcterms:modified xsi:type="dcterms:W3CDTF">2025-09-16T04:48:00Z</dcterms:modified>
  <cp:category/>
</cp:coreProperties>
</file>